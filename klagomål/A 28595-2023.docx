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28595-2023 i Piteå kommun</w:t>
      </w:r>
    </w:p>
    <w:p>
      <w:r>
        <w:t>Detta dokument behandlar höga naturvärden i avverkningsamälan A 28595-2023 i Piteå kommun. Denna avverkningsanmälan inkom 2023-06-26 och omfattar 21,2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harticka (NT), kolflarnlav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28595-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7273856, E 758191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