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44418-2022 i Piteå kommun</w:t>
      </w:r>
    </w:p>
    <w:p>
      <w:r>
        <w:t>Detta dokument behandlar höga naturvärden i avverkningsamälan A 44418-2022 i Piteå kommun. Denna avverkningsanmälan inkom 2022-10-05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grönfink (EN, §4), garnlav (NT), granticka (NT), järpe (NT, §4), mindre hackspett (NT, §4), spillkråka (NT, §4), talltita (NT, §4) och tretåig hackspett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44418-2022.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7273438, E 800973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Järpe (NT, §4)</w:t>
      </w:r>
    </w:p>
    <w:p>
      <w:pPr>
        <w:pStyle w:val="ListBullet"/>
      </w:pPr>
      <w:r>
        <w:t>Mindre hackspett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