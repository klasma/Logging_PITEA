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2817-2023 i Piteå kommun</w:t>
      </w:r>
    </w:p>
    <w:p>
      <w:r>
        <w:t>Detta dokument behandlar höga naturvärden i avverkningsamälan A 2817-2023 i Piteå kommun. Denna avverkningsanmälan inkom 2023-01-18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2817-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7249530, E 797054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