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44420-2022 i Piteå kommun</w:t>
      </w:r>
    </w:p>
    <w:p>
      <w:r>
        <w:t>Detta dokument behandlar höga naturvärden i avverkningsamälan A 44420-2022 i Piteå kommun. Denna avverkningsanmälan inkom 2022-10-05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grönfink (EN, §4), tallbit (VU, §4), garnlav (NT), järpe (NT, §4), mindre hackspett (NT, §4), spillkråka (NT, §4), tallticka (NT) och talltita (NT,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442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7272872, E 800561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Tallbit (VU, §4)</w:t>
      </w:r>
    </w:p>
    <w:p>
      <w:pPr>
        <w:pStyle w:val="ListBullet"/>
      </w:pPr>
      <w:r>
        <w:t>Järpe (NT, §4)</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