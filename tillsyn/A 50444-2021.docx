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50444-2021 i Piteå kommun</w:t>
      </w:r>
    </w:p>
    <w:p>
      <w:r>
        <w:t>Detta dokument behandlar höga naturvärden i avverkningsamälan A 50444-2021 i Piteå kommun. Denna avverkningsanmälan inkom 2021-09-20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brunpudrad nållav (NT), lunglav (NT), tretåig hackspett (NT, §4), ullticka (NT), violettgrå tagellav (NT), rödgul trumpetsvamp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444-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7271176, E 783299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