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47509-2023 i Piteå kommun</w:t>
      </w:r>
    </w:p>
    <w:p>
      <w:r>
        <w:t>Detta dokument behandlar höga naturvärden i avverkningsamälan A 47509-2023 i Piteå kommun. Denna avverkningsanmälan inkom 2023-10-04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tretåig hackspett (NT, §4), dropptaggsvamp (S), luddlav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7509-2023.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7256942, E 761846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